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312E" w:rsidRDefault="00000000">
      <w:pPr>
        <w:pStyle w:val="Title"/>
      </w:pPr>
      <w:r>
        <w:t>Selenium Automation Project Report</w:t>
      </w:r>
    </w:p>
    <w:p w:rsidR="0082312E" w:rsidRDefault="00000000">
      <w:pPr>
        <w:pStyle w:val="Heading1"/>
      </w:pPr>
      <w:r>
        <w:t>Overview</w:t>
      </w:r>
    </w:p>
    <w:p w:rsidR="0082312E" w:rsidRDefault="00000000">
      <w:r>
        <w:t xml:space="preserve">This project focused on building an automated testing framework using Java, Selenium WebDriver, TestNG, Apache POI. The primary objective was to demonstrate the ability to set up a Java environment, automate web tasks, manage data-driven tests, and integrate continuous </w:t>
      </w:r>
      <w:r w:rsidR="00B8508F">
        <w:t>testing.</w:t>
      </w:r>
    </w:p>
    <w:p w:rsidR="0082312E" w:rsidRDefault="00000000">
      <w:pPr>
        <w:pStyle w:val="Heading1"/>
      </w:pPr>
      <w:r>
        <w:t>What I Learned</w:t>
      </w:r>
    </w:p>
    <w:p w:rsidR="0082312E" w:rsidRDefault="00000000">
      <w:r>
        <w:t>Throughout the assignment, I developed practical experience in:</w:t>
      </w:r>
      <w:r>
        <w:br/>
        <w:t>- Configuring a Java Maven project using IntelliJ IDEA</w:t>
      </w:r>
      <w:r>
        <w:br/>
        <w:t>- Automating web interactions using Selenium WebDriver</w:t>
      </w:r>
      <w:r>
        <w:br/>
        <w:t>- Writing and organizing unit tests using TestNG annotations</w:t>
      </w:r>
      <w:r>
        <w:br/>
        <w:t>- Managing test data from Excel using Apache POI</w:t>
      </w:r>
      <w:r>
        <w:br/>
        <w:t>- Running automated builds using Jenkins and GitHub integration</w:t>
      </w:r>
      <w:r>
        <w:br/>
      </w:r>
    </w:p>
    <w:p w:rsidR="0082312E" w:rsidRDefault="00000000">
      <w:pPr>
        <w:pStyle w:val="Heading1"/>
      </w:pPr>
      <w:r>
        <w:t>Assignment Completion</w:t>
      </w:r>
    </w:p>
    <w:p w:rsidR="0082312E" w:rsidRDefault="00000000">
      <w:r>
        <w:t>Yes, I completed all the required and optional tasks, including:</w:t>
      </w:r>
      <w:r>
        <w:br/>
        <w:t>- Maven project setup and HelloWorld program</w:t>
      </w:r>
      <w:r>
        <w:br/>
        <w:t>- Basic and advanced Selenium scripts</w:t>
      </w:r>
      <w:r>
        <w:br/>
        <w:t>- Locator strategies, waits, and web element handling</w:t>
      </w:r>
      <w:r>
        <w:br/>
        <w:t>- TestNG test structure and HTML report generation</w:t>
      </w:r>
      <w:r>
        <w:br/>
        <w:t>- Data-driven testing with Apache POI</w:t>
      </w:r>
      <w:r>
        <w:br/>
        <w:t>- Jenkins job to pull and run tests from GitHub</w:t>
      </w:r>
      <w:r>
        <w:br/>
        <w:t>- Screenshots and a clean GitHub submission</w:t>
      </w:r>
    </w:p>
    <w:p w:rsidR="0082312E" w:rsidRDefault="00000000">
      <w:pPr>
        <w:pStyle w:val="Heading1"/>
      </w:pPr>
      <w:r>
        <w:t>Code Quality</w:t>
      </w:r>
    </w:p>
    <w:p w:rsidR="0082312E" w:rsidRDefault="00000000">
      <w:r>
        <w:t>I ensured that the code is modular, well-commented, consistently formatted, and includes error handling. Each test functionality was separated into classes for better maintainability and readability.</w:t>
      </w:r>
    </w:p>
    <w:p w:rsidR="0082312E" w:rsidRDefault="00000000">
      <w:pPr>
        <w:pStyle w:val="Heading1"/>
      </w:pPr>
      <w:r>
        <w:t>Challenges and How I Overcame Them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2312E" w:rsidTr="0082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Challenge</w:t>
            </w:r>
          </w:p>
        </w:tc>
        <w:tc>
          <w:tcPr>
            <w:tcW w:w="4320" w:type="dxa"/>
          </w:tcPr>
          <w:p w:rsidR="0082312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82312E" w:rsidTr="0082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IntelliJ not recognizing Java Class option</w:t>
            </w:r>
          </w:p>
        </w:tc>
        <w:tc>
          <w:tcPr>
            <w:tcW w:w="4320" w:type="dxa"/>
          </w:tcPr>
          <w:p w:rsidR="008231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Marked src folder as Sources Root</w:t>
            </w:r>
          </w:p>
        </w:tc>
      </w:tr>
      <w:tr w:rsidR="0082312E" w:rsidTr="00823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Maven dependencies not loading</w:t>
            </w:r>
          </w:p>
        </w:tc>
        <w:tc>
          <w:tcPr>
            <w:tcW w:w="4320" w:type="dxa"/>
          </w:tcPr>
          <w:p w:rsidR="0082312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Used 'Reload Maven Project' and ensured internet access</w:t>
            </w:r>
          </w:p>
        </w:tc>
      </w:tr>
      <w:tr w:rsidR="0082312E" w:rsidTr="0082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lastRenderedPageBreak/>
              <w:t>chromedriver.exe path issue</w:t>
            </w:r>
          </w:p>
        </w:tc>
        <w:tc>
          <w:tcPr>
            <w:tcW w:w="4320" w:type="dxa"/>
          </w:tcPr>
          <w:p w:rsidR="008231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Verified file location and used double backslashes in the path</w:t>
            </w:r>
          </w:p>
        </w:tc>
      </w:tr>
      <w:tr w:rsidR="0082312E" w:rsidTr="00823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TestNG not showing 'Run' option</w:t>
            </w:r>
          </w:p>
        </w:tc>
        <w:tc>
          <w:tcPr>
            <w:tcW w:w="4320" w:type="dxa"/>
          </w:tcPr>
          <w:p w:rsidR="0082312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Installed the TestNG plugin and used testng.xml</w:t>
            </w:r>
          </w:p>
        </w:tc>
      </w:tr>
      <w:tr w:rsidR="0082312E" w:rsidTr="0082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test-output folder not appearing</w:t>
            </w:r>
          </w:p>
        </w:tc>
        <w:tc>
          <w:tcPr>
            <w:tcW w:w="4320" w:type="dxa"/>
          </w:tcPr>
          <w:p w:rsidR="0082312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Ensured tests were run via testng.xml</w:t>
            </w:r>
          </w:p>
        </w:tc>
      </w:tr>
      <w:tr w:rsidR="0082312E" w:rsidTr="00823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82312E" w:rsidRDefault="00000000">
            <w:r>
              <w:t>Jenkins build errors</w:t>
            </w:r>
          </w:p>
        </w:tc>
        <w:tc>
          <w:tcPr>
            <w:tcW w:w="4320" w:type="dxa"/>
          </w:tcPr>
          <w:p w:rsidR="0082312E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Added Git and Maven tools in Jenkins configuration and set goals to 'clean test'</w:t>
            </w:r>
          </w:p>
        </w:tc>
      </w:tr>
    </w:tbl>
    <w:p w:rsidR="0082312E" w:rsidRDefault="00000000">
      <w:pPr>
        <w:pStyle w:val="Heading1"/>
      </w:pPr>
      <w:r>
        <w:t>Submission Organization</w:t>
      </w:r>
    </w:p>
    <w:p w:rsidR="0082312E" w:rsidRDefault="00000000">
      <w:r>
        <w:t>All source code is pushed to a GitHub repository: [Insert GitHub URL here]</w:t>
      </w:r>
      <w:r>
        <w:br/>
        <w:t>Included:</w:t>
      </w:r>
      <w:r>
        <w:br/>
        <w:t>- Project source code</w:t>
      </w:r>
      <w:r>
        <w:br/>
        <w:t>- pom.xml file with dependencies</w:t>
      </w:r>
      <w:r>
        <w:br/>
        <w:t>- data.xlsx file for data-driven tests</w:t>
      </w:r>
      <w:r>
        <w:br/>
        <w:t>- testng.xml file for TestNG execution</w:t>
      </w:r>
      <w:r>
        <w:br/>
        <w:t>- Screenshots of test output, reports, and Jenkins build</w:t>
      </w:r>
      <w:r>
        <w:br/>
        <w:t>- This final report</w:t>
      </w:r>
      <w:r>
        <w:br/>
      </w:r>
    </w:p>
    <w:p w:rsidR="0082312E" w:rsidRDefault="00000000">
      <w:pPr>
        <w:pStyle w:val="Heading1"/>
      </w:pPr>
      <w:r>
        <w:t>Conclusion</w:t>
      </w:r>
    </w:p>
    <w:p w:rsidR="0082312E" w:rsidRDefault="00000000">
      <w:r>
        <w:t>This assignment enhanced my skills in Selenium automation, test structuring, data-driven testing, and CI integration. I feel more confident working with real-world testing frameworks and tools. It also helped me improve my problem-solving ability by working through various technical issues.</w:t>
      </w:r>
      <w:r>
        <w:br/>
      </w:r>
      <w:r>
        <w:br/>
        <w:t>I believe my submission meets all the expectations and demonstrates the required competencies effectively.</w:t>
      </w:r>
    </w:p>
    <w:sectPr w:rsidR="008231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4541201">
    <w:abstractNumId w:val="8"/>
  </w:num>
  <w:num w:numId="2" w16cid:durableId="1419061421">
    <w:abstractNumId w:val="6"/>
  </w:num>
  <w:num w:numId="3" w16cid:durableId="1314484797">
    <w:abstractNumId w:val="5"/>
  </w:num>
  <w:num w:numId="4" w16cid:durableId="1167868468">
    <w:abstractNumId w:val="4"/>
  </w:num>
  <w:num w:numId="5" w16cid:durableId="285818450">
    <w:abstractNumId w:val="7"/>
  </w:num>
  <w:num w:numId="6" w16cid:durableId="799107062">
    <w:abstractNumId w:val="3"/>
  </w:num>
  <w:num w:numId="7" w16cid:durableId="1048997189">
    <w:abstractNumId w:val="2"/>
  </w:num>
  <w:num w:numId="8" w16cid:durableId="844514534">
    <w:abstractNumId w:val="1"/>
  </w:num>
  <w:num w:numId="9" w16cid:durableId="71382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312E"/>
    <w:rsid w:val="00AA1D8D"/>
    <w:rsid w:val="00B47730"/>
    <w:rsid w:val="00B8508F"/>
    <w:rsid w:val="00CB0664"/>
    <w:rsid w:val="00EA41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8B308"/>
  <w14:defaultImageDpi w14:val="300"/>
  <w15:docId w15:val="{3C724645-B316-433E-864D-D17F376D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tameka grant</cp:lastModifiedBy>
  <cp:revision>2</cp:revision>
  <dcterms:created xsi:type="dcterms:W3CDTF">2013-12-23T23:15:00Z</dcterms:created>
  <dcterms:modified xsi:type="dcterms:W3CDTF">2025-06-24T14:00:00Z</dcterms:modified>
  <cp:category/>
</cp:coreProperties>
</file>